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rPr>
          <w:u w:val="single"/>
        </w:rPr>
        <w:t>Hello</w:t>
      </w:r>
      <w:r>
        <w:rPr/>
        <w:t xml:space="preserve"> chào các con </w:t>
      </w:r>
      <w:r>
        <w:rPr>
          <w:strike/>
        </w:rPr>
        <w:t>vợ</w:t>
      </w:r>
      <w:r>
        <w:rPr/>
        <w:t xml:space="preserve">, </w:t>
      </w:r>
      <w:r>
        <w:rPr>
          <w:u w:val="wave"/>
        </w:rPr>
        <w:t>mình</w:t>
      </w:r>
      <w:r>
        <w:rPr/>
        <w:t xml:space="preserve"> tên là </w:t>
      </w:r>
      <w:r>
        <w:rPr>
          <w:b/>
        </w:rPr>
        <w:t>Huy</w:t>
      </w:r>
      <w:r>
        <w:rPr/>
        <w:t xml:space="preserve">, học lớp </w:t>
      </w:r>
      <w:r>
        <w:rPr>
          <w:b/>
          <w:i/>
        </w:rPr>
        <w:t>CNTT03-K15</w:t>
      </w:r>
      <w:r>
        <w:rPr/>
        <w:t xml:space="preserve">, đến từ </w:t>
      </w:r>
      <w:r>
        <w:rPr>
          <w:b/>
        </w:rPr>
        <w:t>Thanh Hóa</w:t>
      </w:r>
      <w:r>
        <w:rPr>
          <w:b/>
        </w:rPr>
        <w:t>.</w:t>
      </w:r>
    </w:p>
    <w:p>
      <w:r>
        <w:rPr/>
        <w:t/>
      </w:r>
    </w:p>
    <w:p>
      <w:r>
        <w:rPr>
          <w:i/>
        </w:rPr>
        <w:t>Test</w:t>
      </w:r>
      <w:r>
        <w:rPr/>
        <w:t xml:space="preserve"> </w:t>
      </w:r>
      <w:r>
        <w:rPr>
          <w:b/>
        </w:rPr>
        <w:t>Docx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